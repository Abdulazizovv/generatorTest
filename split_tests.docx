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Split 1</w:t>
      </w:r>
    </w:p>
    <w:p>
      <w:r>
        <w:t>1. What is the largest planet in our solar system?</w:t>
      </w:r>
    </w:p>
    <w:p>
      <w:r>
        <w:t>A)) Earth</w:t>
      </w:r>
    </w:p>
    <w:p>
      <w:r>
        <w:t>B)) Venus</w:t>
      </w:r>
    </w:p>
    <w:p>
      <w:r>
        <w:t>C)) Jupiter</w:t>
      </w:r>
    </w:p>
    <w:p>
      <w:r>
        <w:t>D)) Mars</w:t>
      </w:r>
    </w:p>
    <w:p/>
    <w:p>
      <w:r>
        <w:br w:type="page"/>
      </w:r>
    </w:p>
    <w:p>
      <w:pPr>
        <w:pStyle w:val="Heading1"/>
      </w:pPr>
      <w:r>
        <w:t>Split 2</w:t>
      </w:r>
    </w:p>
    <w:p>
      <w:r>
        <w:t>1. Who wrote "Hamlet"?</w:t>
      </w:r>
    </w:p>
    <w:p>
      <w:r>
        <w:t>A)) William Shakespeare</w:t>
      </w:r>
    </w:p>
    <w:p>
      <w:r>
        <w:t>B)) Variant B</w:t>
      </w:r>
    </w:p>
    <w:p>
      <w:r>
        <w:t>C)) J.K. Rowling</w:t>
      </w:r>
    </w:p>
    <w:p>
      <w:r>
        <w:t>D)) Mark Twain</w:t>
      </w:r>
    </w:p>
    <w:p/>
    <w:p>
      <w:r>
        <w:br w:type="page"/>
      </w:r>
    </w:p>
    <w:p>
      <w:pPr>
        <w:pStyle w:val="Heading1"/>
      </w:pPr>
      <w:r>
        <w:t>Split 3</w:t>
      </w:r>
    </w:p>
    <w:p>
      <w:r>
        <w:t>1. What is the capital of France?</w:t>
      </w:r>
    </w:p>
    <w:p>
      <w:r>
        <w:t>A)) Paris</w:t>
      </w:r>
    </w:p>
    <w:p>
      <w:r>
        <w:t>B)) London</w:t>
      </w:r>
    </w:p>
    <w:p>
      <w:r>
        <w:t>C)) Variant C</w:t>
      </w:r>
    </w:p>
    <w:p>
      <w:r>
        <w:t>D)) Madrid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